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Анализ статистических характеристик</w:t>
      </w:r>
    </w:p>
    <w:p>
      <w:r>
        <w:rPr>
          <w:i/>
        </w:rPr>
        <w:t xml:space="preserve">Выбранный день торгов: </w:t>
      </w:r>
      <w:r>
        <w:t>26.09.1996</w:t>
      </w:r>
    </w:p>
    <w:p>
      <w:r>
        <w:rPr>
          <w:i/>
        </w:rPr>
        <w:t xml:space="preserve">Календарная предыстория: </w:t>
      </w:r>
      <w:r>
        <w:t>От 20.09.1996 до 26.09.1996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Код бумаги</w:t>
            </w:r>
          </w:p>
        </w:tc>
        <w:tc>
          <w:tcPr>
            <w:tcW w:type="dxa" w:w="1440"/>
          </w:tcPr>
          <w:p>
            <w:r>
              <w:t>Среднее</w:t>
            </w:r>
          </w:p>
        </w:tc>
        <w:tc>
          <w:tcPr>
            <w:tcW w:type="dxa" w:w="1440"/>
          </w:tcPr>
          <w:p>
            <w:r>
              <w:t>Дисперсия</w:t>
            </w:r>
          </w:p>
        </w:tc>
        <w:tc>
          <w:tcPr>
            <w:tcW w:type="dxa" w:w="1440"/>
          </w:tcPr>
          <w:p>
            <w:r>
              <w:t>Изм. среднего</w:t>
            </w:r>
          </w:p>
        </w:tc>
        <w:tc>
          <w:tcPr>
            <w:tcW w:type="dxa" w:w="1440"/>
          </w:tcPr>
          <w:p>
            <w:r>
              <w:t>Изм. дисперсии</w:t>
            </w:r>
          </w:p>
        </w:tc>
        <w:tc>
          <w:tcPr>
            <w:tcW w:type="dxa" w:w="1440"/>
          </w:tcPr>
          <w:p>
            <w:r>
              <w:t>Размах</w:t>
            </w:r>
          </w:p>
        </w:tc>
      </w:tr>
      <w:tr>
        <w:tc>
          <w:tcPr>
            <w:tcW w:type="dxa" w:w="1440"/>
          </w:tcPr>
          <w:p>
            <w:r>
              <w:t>SU21067RMFS</w:t>
            </w:r>
          </w:p>
        </w:tc>
        <w:tc>
          <w:tcPr>
            <w:tcW w:type="dxa" w:w="1440"/>
          </w:tcPr>
          <w:p>
            <w:r>
              <w:t>-0.001425</w:t>
            </w:r>
          </w:p>
        </w:tc>
        <w:tc>
          <w:tcPr>
            <w:tcW w:type="dxa" w:w="1440"/>
          </w:tcPr>
          <w:p>
            <w:r>
              <w:t>0.0000000625</w:t>
            </w:r>
          </w:p>
        </w:tc>
        <w:tc>
          <w:tcPr>
            <w:tcW w:type="dxa" w:w="1440"/>
          </w:tcPr>
          <w:p>
            <w:r>
              <w:t>уменьшается</w:t>
            </w:r>
          </w:p>
        </w:tc>
        <w:tc>
          <w:tcPr>
            <w:tcW w:type="dxa" w:w="1440"/>
          </w:tcPr>
          <w:p>
            <w:r>
              <w:t>уменьшается</w:t>
            </w:r>
          </w:p>
        </w:tc>
        <w:tc>
          <w:tcPr>
            <w:tcW w:type="dxa" w:w="1440"/>
          </w:tcPr>
          <w:p>
            <w:r>
              <w:t>0.00060</w:t>
            </w:r>
          </w:p>
        </w:tc>
      </w:tr>
      <w:tr>
        <w:tc>
          <w:tcPr>
            <w:tcW w:type="dxa" w:w="1440"/>
          </w:tcPr>
          <w:p>
            <w:r>
              <w:t>SU21068RMFS</w:t>
            </w:r>
          </w:p>
        </w:tc>
        <w:tc>
          <w:tcPr>
            <w:tcW w:type="dxa" w:w="1440"/>
          </w:tcPr>
          <w:p>
            <w:r>
              <w:t>-0.001400</w:t>
            </w:r>
          </w:p>
        </w:tc>
        <w:tc>
          <w:tcPr>
            <w:tcW w:type="dxa" w:w="1440"/>
          </w:tcPr>
          <w:p>
            <w:r>
              <w:t>0.0000000600</w:t>
            </w:r>
          </w:p>
        </w:tc>
        <w:tc>
          <w:tcPr>
            <w:tcW w:type="dxa" w:w="1440"/>
          </w:tcPr>
          <w:p>
            <w:r>
              <w:t>не изменилось</w:t>
            </w:r>
          </w:p>
        </w:tc>
        <w:tc>
          <w:tcPr>
            <w:tcW w:type="dxa" w:w="1440"/>
          </w:tcPr>
          <w:p>
            <w:r>
              <w:t>уменьшается</w:t>
            </w:r>
          </w:p>
        </w:tc>
        <w:tc>
          <w:tcPr>
            <w:tcW w:type="dxa" w:w="1440"/>
          </w:tcPr>
          <w:p>
            <w:r>
              <w:t>0.00060</w:t>
            </w:r>
          </w:p>
        </w:tc>
      </w:tr>
      <w:tr>
        <w:tc>
          <w:tcPr>
            <w:tcW w:type="dxa" w:w="1440"/>
          </w:tcPr>
          <w:p>
            <w:r>
              <w:t>SU21069RMFS</w:t>
            </w:r>
          </w:p>
        </w:tc>
        <w:tc>
          <w:tcPr>
            <w:tcW w:type="dxa" w:w="1440"/>
          </w:tcPr>
          <w:p>
            <w:r>
              <w:t>-0.001375</w:t>
            </w:r>
          </w:p>
        </w:tc>
        <w:tc>
          <w:tcPr>
            <w:tcW w:type="dxa" w:w="1440"/>
          </w:tcPr>
          <w:p>
            <w:r>
              <w:t>0.0000000425</w:t>
            </w:r>
          </w:p>
        </w:tc>
        <w:tc>
          <w:tcPr>
            <w:tcW w:type="dxa" w:w="1440"/>
          </w:tcPr>
          <w:p>
            <w:r>
              <w:t>растет</w:t>
            </w:r>
          </w:p>
        </w:tc>
        <w:tc>
          <w:tcPr>
            <w:tcW w:type="dxa" w:w="1440"/>
          </w:tcPr>
          <w:p>
            <w:r>
              <w:t>уменьшается</w:t>
            </w:r>
          </w:p>
        </w:tc>
        <w:tc>
          <w:tcPr>
            <w:tcW w:type="dxa" w:w="1440"/>
          </w:tcPr>
          <w:p>
            <w:r>
              <w:t>0.00050</w:t>
            </w:r>
          </w:p>
        </w:tc>
      </w:tr>
      <w:tr>
        <w:tc>
          <w:tcPr>
            <w:tcW w:type="dxa" w:w="1440"/>
          </w:tcPr>
          <w:p>
            <w:r>
              <w:t>SU21070RMFS</w:t>
            </w:r>
          </w:p>
        </w:tc>
        <w:tc>
          <w:tcPr>
            <w:tcW w:type="dxa" w:w="1440"/>
          </w:tcPr>
          <w:p>
            <w:r>
              <w:t>-0.001425</w:t>
            </w:r>
          </w:p>
        </w:tc>
        <w:tc>
          <w:tcPr>
            <w:tcW w:type="dxa" w:w="1440"/>
          </w:tcPr>
          <w:p>
            <w:r>
              <w:t>0.0000000292</w:t>
            </w:r>
          </w:p>
        </w:tc>
        <w:tc>
          <w:tcPr>
            <w:tcW w:type="dxa" w:w="1440"/>
          </w:tcPr>
          <w:p>
            <w:r>
              <w:t>уменьшается</w:t>
            </w:r>
          </w:p>
        </w:tc>
        <w:tc>
          <w:tcPr>
            <w:tcW w:type="dxa" w:w="1440"/>
          </w:tcPr>
          <w:p>
            <w:r>
              <w:t>уменьшается</w:t>
            </w:r>
          </w:p>
        </w:tc>
        <w:tc>
          <w:tcPr>
            <w:tcW w:type="dxa" w:w="1440"/>
          </w:tcPr>
          <w:p>
            <w:r>
              <w:t>0.00040</w:t>
            </w:r>
          </w:p>
        </w:tc>
      </w:tr>
      <w:tr>
        <w:tc>
          <w:tcPr>
            <w:tcW w:type="dxa" w:w="1440"/>
          </w:tcPr>
          <w:p>
            <w:r>
              <w:t>SU22027RMFS</w:t>
            </w:r>
          </w:p>
        </w:tc>
        <w:tc>
          <w:tcPr>
            <w:tcW w:type="dxa" w:w="1440"/>
          </w:tcPr>
          <w:p>
            <w:r>
              <w:t>-0.000825</w:t>
            </w:r>
          </w:p>
        </w:tc>
        <w:tc>
          <w:tcPr>
            <w:tcW w:type="dxa" w:w="1440"/>
          </w:tcPr>
          <w:p>
            <w:r>
              <w:t>0.0000001092</w:t>
            </w:r>
          </w:p>
        </w:tc>
        <w:tc>
          <w:tcPr>
            <w:tcW w:type="dxa" w:w="1440"/>
          </w:tcPr>
          <w:p>
            <w:r>
              <w:t>уменьшается</w:t>
            </w:r>
          </w:p>
        </w:tc>
        <w:tc>
          <w:tcPr>
            <w:tcW w:type="dxa" w:w="1440"/>
          </w:tcPr>
          <w:p>
            <w:r>
              <w:t>растет</w:t>
            </w:r>
          </w:p>
        </w:tc>
        <w:tc>
          <w:tcPr>
            <w:tcW w:type="dxa" w:w="1440"/>
          </w:tcPr>
          <w:p>
            <w:r>
              <w:t>0.00070</w:t>
            </w:r>
          </w:p>
        </w:tc>
      </w:tr>
      <w:tr>
        <w:tc>
          <w:tcPr>
            <w:tcW w:type="dxa" w:w="1440"/>
          </w:tcPr>
          <w:p>
            <w:r>
              <w:t>SU22028RMFS</w:t>
            </w:r>
          </w:p>
        </w:tc>
        <w:tc>
          <w:tcPr>
            <w:tcW w:type="dxa" w:w="1440"/>
          </w:tcPr>
          <w:p>
            <w:r>
              <w:t>-0.001125</w:t>
            </w:r>
          </w:p>
        </w:tc>
        <w:tc>
          <w:tcPr>
            <w:tcW w:type="dxa" w:w="1440"/>
          </w:tcPr>
          <w:p>
            <w:r>
              <w:t>0.0000000625</w:t>
            </w:r>
          </w:p>
        </w:tc>
        <w:tc>
          <w:tcPr>
            <w:tcW w:type="dxa" w:w="1440"/>
          </w:tcPr>
          <w:p>
            <w:r>
              <w:t>уменьшается</w:t>
            </w:r>
          </w:p>
        </w:tc>
        <w:tc>
          <w:tcPr>
            <w:tcW w:type="dxa" w:w="1440"/>
          </w:tcPr>
          <w:p>
            <w:r>
              <w:t>уменьшается</w:t>
            </w:r>
          </w:p>
        </w:tc>
        <w:tc>
          <w:tcPr>
            <w:tcW w:type="dxa" w:w="1440"/>
          </w:tcPr>
          <w:p>
            <w:r>
              <w:t>0.00060</w:t>
            </w:r>
          </w:p>
        </w:tc>
      </w:tr>
      <w:tr>
        <w:tc>
          <w:tcPr>
            <w:tcW w:type="dxa" w:w="1440"/>
          </w:tcPr>
          <w:p>
            <w:r>
              <w:t>SU22029RMFS</w:t>
            </w:r>
          </w:p>
        </w:tc>
        <w:tc>
          <w:tcPr>
            <w:tcW w:type="dxa" w:w="1440"/>
          </w:tcPr>
          <w:p>
            <w:r>
              <w:t>-0.001225</w:t>
            </w:r>
          </w:p>
        </w:tc>
        <w:tc>
          <w:tcPr>
            <w:tcW w:type="dxa" w:w="1440"/>
          </w:tcPr>
          <w:p>
            <w:r>
              <w:t>0.0000000492</w:t>
            </w:r>
          </w:p>
        </w:tc>
        <w:tc>
          <w:tcPr>
            <w:tcW w:type="dxa" w:w="1440"/>
          </w:tcPr>
          <w:p>
            <w:r>
              <w:t>растет</w:t>
            </w:r>
          </w:p>
        </w:tc>
        <w:tc>
          <w:tcPr>
            <w:tcW w:type="dxa" w:w="1440"/>
          </w:tcPr>
          <w:p>
            <w:r>
              <w:t>уменьшается</w:t>
            </w:r>
          </w:p>
        </w:tc>
        <w:tc>
          <w:tcPr>
            <w:tcW w:type="dxa" w:w="1440"/>
          </w:tcPr>
          <w:p>
            <w:r>
              <w:t>0.00050</w:t>
            </w:r>
          </w:p>
        </w:tc>
      </w:tr>
      <w:tr>
        <w:tc>
          <w:tcPr>
            <w:tcW w:type="dxa" w:w="1440"/>
          </w:tcPr>
          <w:p>
            <w:r>
              <w:t>SU22030RMFS</w:t>
            </w:r>
          </w:p>
        </w:tc>
        <w:tc>
          <w:tcPr>
            <w:tcW w:type="dxa" w:w="1440"/>
          </w:tcPr>
          <w:p>
            <w:r>
              <w:t>-0.001300</w:t>
            </w:r>
          </w:p>
        </w:tc>
        <w:tc>
          <w:tcPr>
            <w:tcW w:type="dxa" w:w="1440"/>
          </w:tcPr>
          <w:p>
            <w:r>
              <w:t>0.0000000867</w:t>
            </w:r>
          </w:p>
        </w:tc>
        <w:tc>
          <w:tcPr>
            <w:tcW w:type="dxa" w:w="1440"/>
          </w:tcPr>
          <w:p>
            <w:r>
              <w:t>не изменилось</w:t>
            </w:r>
          </w:p>
        </w:tc>
        <w:tc>
          <w:tcPr>
            <w:tcW w:type="dxa" w:w="1440"/>
          </w:tcPr>
          <w:p>
            <w:r>
              <w:t>уменьшается</w:t>
            </w:r>
          </w:p>
        </w:tc>
        <w:tc>
          <w:tcPr>
            <w:tcW w:type="dxa" w:w="1440"/>
          </w:tcPr>
          <w:p>
            <w:r>
              <w:t>0.00070</w:t>
            </w:r>
          </w:p>
        </w:tc>
      </w:tr>
      <w:tr>
        <w:tc>
          <w:tcPr>
            <w:tcW w:type="dxa" w:w="1440"/>
          </w:tcPr>
          <w:p>
            <w:r>
              <w:t>SU22031RMFS</w:t>
            </w:r>
          </w:p>
        </w:tc>
        <w:tc>
          <w:tcPr>
            <w:tcW w:type="dxa" w:w="1440"/>
          </w:tcPr>
          <w:p>
            <w:r>
              <w:t>-0.001350</w:t>
            </w:r>
          </w:p>
        </w:tc>
        <w:tc>
          <w:tcPr>
            <w:tcW w:type="dxa" w:w="1440"/>
          </w:tcPr>
          <w:p>
            <w:r>
              <w:t>0.0000000700</w:t>
            </w:r>
          </w:p>
        </w:tc>
        <w:tc>
          <w:tcPr>
            <w:tcW w:type="dxa" w:w="1440"/>
          </w:tcPr>
          <w:p>
            <w:r>
              <w:t>уменьшается</w:t>
            </w:r>
          </w:p>
        </w:tc>
        <w:tc>
          <w:tcPr>
            <w:tcW w:type="dxa" w:w="1440"/>
          </w:tcPr>
          <w:p>
            <w:r>
              <w:t>уменьшается</w:t>
            </w:r>
          </w:p>
        </w:tc>
        <w:tc>
          <w:tcPr>
            <w:tcW w:type="dxa" w:w="1440"/>
          </w:tcPr>
          <w:p>
            <w:r>
              <w:t>0.00060</w:t>
            </w:r>
          </w:p>
        </w:tc>
      </w:tr>
      <w:tr>
        <w:tc>
          <w:tcPr>
            <w:tcW w:type="dxa" w:w="1440"/>
          </w:tcPr>
          <w:p>
            <w:r>
              <w:t>SU22032RMFS</w:t>
            </w:r>
          </w:p>
        </w:tc>
        <w:tc>
          <w:tcPr>
            <w:tcW w:type="dxa" w:w="1440"/>
          </w:tcPr>
          <w:p>
            <w:r>
              <w:t>-0.001275</w:t>
            </w:r>
          </w:p>
        </w:tc>
        <w:tc>
          <w:tcPr>
            <w:tcW w:type="dxa" w:w="1440"/>
          </w:tcPr>
          <w:p>
            <w:r>
              <w:t>0.0000000625</w:t>
            </w:r>
          </w:p>
        </w:tc>
        <w:tc>
          <w:tcPr>
            <w:tcW w:type="dxa" w:w="1440"/>
          </w:tcPr>
          <w:p>
            <w:r>
              <w:t>растет</w:t>
            </w:r>
          </w:p>
        </w:tc>
        <w:tc>
          <w:tcPr>
            <w:tcW w:type="dxa" w:w="1440"/>
          </w:tcPr>
          <w:p>
            <w:r>
              <w:t>уменьшается</w:t>
            </w:r>
          </w:p>
        </w:tc>
        <w:tc>
          <w:tcPr>
            <w:tcW w:type="dxa" w:w="1440"/>
          </w:tcPr>
          <w:p>
            <w:r>
              <w:t>0.00060</w:t>
            </w:r>
          </w:p>
        </w:tc>
      </w:tr>
      <w:tr>
        <w:tc>
          <w:tcPr>
            <w:tcW w:type="dxa" w:w="1440"/>
          </w:tcPr>
          <w:p>
            <w:r>
              <w:t>SU22034RMFS</w:t>
            </w:r>
          </w:p>
        </w:tc>
        <w:tc>
          <w:tcPr>
            <w:tcW w:type="dxa" w:w="1440"/>
          </w:tcPr>
          <w:p>
            <w:r>
              <w:t>-0.001375</w:t>
            </w:r>
          </w:p>
        </w:tc>
        <w:tc>
          <w:tcPr>
            <w:tcW w:type="dxa" w:w="1440"/>
          </w:tcPr>
          <w:p>
            <w:r>
              <w:t>0.0000000425</w:t>
            </w:r>
          </w:p>
        </w:tc>
        <w:tc>
          <w:tcPr>
            <w:tcW w:type="dxa" w:w="1440"/>
          </w:tcPr>
          <w:p>
            <w:r>
              <w:t>растет</w:t>
            </w:r>
          </w:p>
        </w:tc>
        <w:tc>
          <w:tcPr>
            <w:tcW w:type="dxa" w:w="1440"/>
          </w:tcPr>
          <w:p>
            <w:r>
              <w:t>уменьшается</w:t>
            </w:r>
          </w:p>
        </w:tc>
        <w:tc>
          <w:tcPr>
            <w:tcW w:type="dxa" w:w="1440"/>
          </w:tcPr>
          <w:p>
            <w:r>
              <w:t>0.00050</w:t>
            </w:r>
          </w:p>
        </w:tc>
      </w:tr>
      <w:tr>
        <w:tc>
          <w:tcPr>
            <w:tcW w:type="dxa" w:w="1440"/>
          </w:tcPr>
          <w:p>
            <w:r>
              <w:t>SU22035RMFS</w:t>
            </w:r>
          </w:p>
        </w:tc>
        <w:tc>
          <w:tcPr>
            <w:tcW w:type="dxa" w:w="1440"/>
          </w:tcPr>
          <w:p>
            <w:r>
              <w:t>-0.001400</w:t>
            </w:r>
          </w:p>
        </w:tc>
        <w:tc>
          <w:tcPr>
            <w:tcW w:type="dxa" w:w="1440"/>
          </w:tcPr>
          <w:p>
            <w:r>
              <w:t>0.0000000600</w:t>
            </w:r>
          </w:p>
        </w:tc>
        <w:tc>
          <w:tcPr>
            <w:tcW w:type="dxa" w:w="1440"/>
          </w:tcPr>
          <w:p>
            <w:r>
              <w:t>не изменилось</w:t>
            </w:r>
          </w:p>
        </w:tc>
        <w:tc>
          <w:tcPr>
            <w:tcW w:type="dxa" w:w="1440"/>
          </w:tcPr>
          <w:p>
            <w:r>
              <w:t>уменьшается</w:t>
            </w:r>
          </w:p>
        </w:tc>
        <w:tc>
          <w:tcPr>
            <w:tcW w:type="dxa" w:w="1440"/>
          </w:tcPr>
          <w:p>
            <w:r>
              <w:t>0.00060</w:t>
            </w:r>
          </w:p>
        </w:tc>
      </w:tr>
      <w:tr>
        <w:tc>
          <w:tcPr>
            <w:tcW w:type="dxa" w:w="1440"/>
          </w:tcPr>
          <w:p>
            <w:r>
              <w:t>SU22036RMFS</w:t>
            </w:r>
          </w:p>
        </w:tc>
        <w:tc>
          <w:tcPr>
            <w:tcW w:type="dxa" w:w="1440"/>
          </w:tcPr>
          <w:p>
            <w:r>
              <w:t>-0.001400</w:t>
            </w:r>
          </w:p>
        </w:tc>
        <w:tc>
          <w:tcPr>
            <w:tcW w:type="dxa" w:w="1440"/>
          </w:tcPr>
          <w:p>
            <w:r>
              <w:t>0.0000000467</w:t>
            </w:r>
          </w:p>
        </w:tc>
        <w:tc>
          <w:tcPr>
            <w:tcW w:type="dxa" w:w="1440"/>
          </w:tcPr>
          <w:p>
            <w:r>
              <w:t>не изменилось</w:t>
            </w:r>
          </w:p>
        </w:tc>
        <w:tc>
          <w:tcPr>
            <w:tcW w:type="dxa" w:w="1440"/>
          </w:tcPr>
          <w:p>
            <w:r>
              <w:t>уменьшается</w:t>
            </w:r>
          </w:p>
        </w:tc>
        <w:tc>
          <w:tcPr>
            <w:tcW w:type="dxa" w:w="1440"/>
          </w:tcPr>
          <w:p>
            <w:r>
              <w:t>0.00050</w:t>
            </w:r>
          </w:p>
        </w:tc>
      </w:tr>
      <w:tr>
        <w:tc>
          <w:tcPr>
            <w:tcW w:type="dxa" w:w="1440"/>
          </w:tcPr>
          <w:p>
            <w:r>
              <w:t>SU22037RMFS</w:t>
            </w:r>
          </w:p>
        </w:tc>
        <w:tc>
          <w:tcPr>
            <w:tcW w:type="dxa" w:w="1440"/>
          </w:tcPr>
          <w:p>
            <w:r>
              <w:t>-0.001350</w:t>
            </w:r>
          </w:p>
        </w:tc>
        <w:tc>
          <w:tcPr>
            <w:tcW w:type="dxa" w:w="1440"/>
          </w:tcPr>
          <w:p>
            <w:r>
              <w:t>0.0000000300</w:t>
            </w:r>
          </w:p>
        </w:tc>
        <w:tc>
          <w:tcPr>
            <w:tcW w:type="dxa" w:w="1440"/>
          </w:tcPr>
          <w:p>
            <w:r>
              <w:t>растет</w:t>
            </w:r>
          </w:p>
        </w:tc>
        <w:tc>
          <w:tcPr>
            <w:tcW w:type="dxa" w:w="1440"/>
          </w:tcPr>
          <w:p>
            <w:r>
              <w:t>уменьшается</w:t>
            </w:r>
          </w:p>
        </w:tc>
        <w:tc>
          <w:tcPr>
            <w:tcW w:type="dxa" w:w="1440"/>
          </w:tcPr>
          <w:p>
            <w:r>
              <w:t>0.00040</w:t>
            </w:r>
          </w:p>
        </w:tc>
      </w:tr>
      <w:tr>
        <w:tc>
          <w:tcPr>
            <w:tcW w:type="dxa" w:w="1440"/>
          </w:tcPr>
          <w:p>
            <w:r>
              <w:t>SU22038RMFS</w:t>
            </w:r>
          </w:p>
        </w:tc>
        <w:tc>
          <w:tcPr>
            <w:tcW w:type="dxa" w:w="1440"/>
          </w:tcPr>
          <w:p>
            <w:r>
              <w:t>-0.001475</w:t>
            </w:r>
          </w:p>
        </w:tc>
        <w:tc>
          <w:tcPr>
            <w:tcW w:type="dxa" w:w="1440"/>
          </w:tcPr>
          <w:p>
            <w:r>
              <w:t>0.0000000425</w:t>
            </w:r>
          </w:p>
        </w:tc>
        <w:tc>
          <w:tcPr>
            <w:tcW w:type="dxa" w:w="1440"/>
          </w:tcPr>
          <w:p>
            <w:r>
              <w:t>растет</w:t>
            </w:r>
          </w:p>
        </w:tc>
        <w:tc>
          <w:tcPr>
            <w:tcW w:type="dxa" w:w="1440"/>
          </w:tcPr>
          <w:p>
            <w:r>
              <w:t>уменьшается</w:t>
            </w:r>
          </w:p>
        </w:tc>
        <w:tc>
          <w:tcPr>
            <w:tcW w:type="dxa" w:w="1440"/>
          </w:tcPr>
          <w:p>
            <w:r>
              <w:t>0.00050</w:t>
            </w:r>
          </w:p>
        </w:tc>
      </w:tr>
      <w:tr>
        <w:tc>
          <w:tcPr>
            <w:tcW w:type="dxa" w:w="1440"/>
          </w:tcPr>
          <w:p>
            <w:r>
              <w:t>SU22039RMFS</w:t>
            </w:r>
          </w:p>
        </w:tc>
        <w:tc>
          <w:tcPr>
            <w:tcW w:type="dxa" w:w="1440"/>
          </w:tcPr>
          <w:p>
            <w:r>
              <w:t>-0.001475</w:t>
            </w:r>
          </w:p>
        </w:tc>
        <w:tc>
          <w:tcPr>
            <w:tcW w:type="dxa" w:w="1440"/>
          </w:tcPr>
          <w:p>
            <w:r>
              <w:t>0.0000000425</w:t>
            </w:r>
          </w:p>
        </w:tc>
        <w:tc>
          <w:tcPr>
            <w:tcW w:type="dxa" w:w="1440"/>
          </w:tcPr>
          <w:p>
            <w:r>
              <w:t>растет</w:t>
            </w:r>
          </w:p>
        </w:tc>
        <w:tc>
          <w:tcPr>
            <w:tcW w:type="dxa" w:w="1440"/>
          </w:tcPr>
          <w:p>
            <w:r>
              <w:t>уменьшается</w:t>
            </w:r>
          </w:p>
        </w:tc>
        <w:tc>
          <w:tcPr>
            <w:tcW w:type="dxa" w:w="1440"/>
          </w:tcPr>
          <w:p>
            <w:r>
              <w:t>0.00050</w:t>
            </w:r>
          </w:p>
        </w:tc>
      </w:tr>
      <w:tr>
        <w:tc>
          <w:tcPr>
            <w:tcW w:type="dxa" w:w="1440"/>
          </w:tcPr>
          <w:p>
            <w:r>
              <w:t>SU22040RMFS</w:t>
            </w:r>
          </w:p>
        </w:tc>
        <w:tc>
          <w:tcPr>
            <w:tcW w:type="dxa" w:w="1440"/>
          </w:tcPr>
          <w:p>
            <w:r>
              <w:t>-0.001450</w:t>
            </w:r>
          </w:p>
        </w:tc>
        <w:tc>
          <w:tcPr>
            <w:tcW w:type="dxa" w:w="1440"/>
          </w:tcPr>
          <w:p>
            <w:r>
              <w:t>0.0000000433</w:t>
            </w:r>
          </w:p>
        </w:tc>
        <w:tc>
          <w:tcPr>
            <w:tcW w:type="dxa" w:w="1440"/>
          </w:tcPr>
          <w:p>
            <w:r>
              <w:t>растет</w:t>
            </w:r>
          </w:p>
        </w:tc>
        <w:tc>
          <w:tcPr>
            <w:tcW w:type="dxa" w:w="1440"/>
          </w:tcPr>
          <w:p>
            <w:r>
              <w:t>уменьшается</w:t>
            </w:r>
          </w:p>
        </w:tc>
        <w:tc>
          <w:tcPr>
            <w:tcW w:type="dxa" w:w="1440"/>
          </w:tcPr>
          <w:p>
            <w:r>
              <w:t>0.00050</w:t>
            </w:r>
          </w:p>
        </w:tc>
      </w:tr>
      <w:tr>
        <w:tc>
          <w:tcPr>
            <w:tcW w:type="dxa" w:w="1440"/>
          </w:tcPr>
          <w:p>
            <w:r>
              <w:t>SU22041RMFS</w:t>
            </w:r>
          </w:p>
        </w:tc>
        <w:tc>
          <w:tcPr>
            <w:tcW w:type="dxa" w:w="1440"/>
          </w:tcPr>
          <w:p>
            <w:r>
              <w:t>-0.001525</w:t>
            </w:r>
          </w:p>
        </w:tc>
        <w:tc>
          <w:tcPr>
            <w:tcW w:type="dxa" w:w="1440"/>
          </w:tcPr>
          <w:p>
            <w:r>
              <w:t>0.0000000292</w:t>
            </w:r>
          </w:p>
        </w:tc>
        <w:tc>
          <w:tcPr>
            <w:tcW w:type="dxa" w:w="1440"/>
          </w:tcPr>
          <w:p>
            <w:r>
              <w:t>растет</w:t>
            </w:r>
          </w:p>
        </w:tc>
        <w:tc>
          <w:tcPr>
            <w:tcW w:type="dxa" w:w="1440"/>
          </w:tcPr>
          <w:p>
            <w:r>
              <w:t>уменьшается</w:t>
            </w:r>
          </w:p>
        </w:tc>
        <w:tc>
          <w:tcPr>
            <w:tcW w:type="dxa" w:w="1440"/>
          </w:tcPr>
          <w:p>
            <w:r>
              <w:t>0.00040</w:t>
            </w:r>
          </w:p>
        </w:tc>
      </w:tr>
      <w:tr>
        <w:tc>
          <w:tcPr>
            <w:tcW w:type="dxa" w:w="1440"/>
          </w:tcPr>
          <w:p>
            <w:r>
              <w:t>SU22042RMFS</w:t>
            </w:r>
          </w:p>
        </w:tc>
        <w:tc>
          <w:tcPr>
            <w:tcW w:type="dxa" w:w="1440"/>
          </w:tcPr>
          <w:p>
            <w:r>
              <w:t>-0.001525</w:t>
            </w:r>
          </w:p>
        </w:tc>
        <w:tc>
          <w:tcPr>
            <w:tcW w:type="dxa" w:w="1440"/>
          </w:tcPr>
          <w:p>
            <w:r>
              <w:t>0.0000000292</w:t>
            </w:r>
          </w:p>
        </w:tc>
        <w:tc>
          <w:tcPr>
            <w:tcW w:type="dxa" w:w="1440"/>
          </w:tcPr>
          <w:p>
            <w:r>
              <w:t>растет</w:t>
            </w:r>
          </w:p>
        </w:tc>
        <w:tc>
          <w:tcPr>
            <w:tcW w:type="dxa" w:w="1440"/>
          </w:tcPr>
          <w:p>
            <w:r>
              <w:t>уменьшается</w:t>
            </w:r>
          </w:p>
        </w:tc>
        <w:tc>
          <w:tcPr>
            <w:tcW w:type="dxa" w:w="1440"/>
          </w:tcPr>
          <w:p>
            <w:r>
              <w:t>0.00040</w:t>
            </w:r>
          </w:p>
        </w:tc>
      </w:tr>
      <w:tr>
        <w:tc>
          <w:tcPr>
            <w:tcW w:type="dxa" w:w="1440"/>
          </w:tcPr>
          <w:p>
            <w:r>
              <w:t>SU22043RMFS</w:t>
            </w:r>
          </w:p>
        </w:tc>
        <w:tc>
          <w:tcPr>
            <w:tcW w:type="dxa" w:w="1440"/>
          </w:tcPr>
          <w:p>
            <w:r>
              <w:t>-0.001525</w:t>
            </w:r>
          </w:p>
        </w:tc>
        <w:tc>
          <w:tcPr>
            <w:tcW w:type="dxa" w:w="1440"/>
          </w:tcPr>
          <w:p>
            <w:r>
              <w:t>0.0000000292</w:t>
            </w:r>
          </w:p>
        </w:tc>
        <w:tc>
          <w:tcPr>
            <w:tcW w:type="dxa" w:w="1440"/>
          </w:tcPr>
          <w:p>
            <w:r>
              <w:t>растет</w:t>
            </w:r>
          </w:p>
        </w:tc>
        <w:tc>
          <w:tcPr>
            <w:tcW w:type="dxa" w:w="1440"/>
          </w:tcPr>
          <w:p>
            <w:r>
              <w:t>уменьшается</w:t>
            </w:r>
          </w:p>
        </w:tc>
        <w:tc>
          <w:tcPr>
            <w:tcW w:type="dxa" w:w="1440"/>
          </w:tcPr>
          <w:p>
            <w:r>
              <w:t>0.00040</w:t>
            </w:r>
          </w:p>
        </w:tc>
      </w:tr>
      <w:tr>
        <w:tc>
          <w:tcPr>
            <w:tcW w:type="dxa" w:w="1440"/>
          </w:tcPr>
          <w:p>
            <w:r>
              <w:t>SU22044RMFS</w:t>
            </w:r>
          </w:p>
        </w:tc>
        <w:tc>
          <w:tcPr>
            <w:tcW w:type="dxa" w:w="1440"/>
          </w:tcPr>
          <w:p>
            <w:r>
              <w:t>-0.001525</w:t>
            </w:r>
          </w:p>
        </w:tc>
        <w:tc>
          <w:tcPr>
            <w:tcW w:type="dxa" w:w="1440"/>
          </w:tcPr>
          <w:p>
            <w:r>
              <w:t>0.0000000292</w:t>
            </w:r>
          </w:p>
        </w:tc>
        <w:tc>
          <w:tcPr>
            <w:tcW w:type="dxa" w:w="1440"/>
          </w:tcPr>
          <w:p>
            <w:r>
              <w:t>растет</w:t>
            </w:r>
          </w:p>
        </w:tc>
        <w:tc>
          <w:tcPr>
            <w:tcW w:type="dxa" w:w="1440"/>
          </w:tcPr>
          <w:p>
            <w:r>
              <w:t>уменьшается</w:t>
            </w:r>
          </w:p>
        </w:tc>
        <w:tc>
          <w:tcPr>
            <w:tcW w:type="dxa" w:w="1440"/>
          </w:tcPr>
          <w:p>
            <w:r>
              <w:t>0.00040</w:t>
            </w:r>
          </w:p>
        </w:tc>
      </w:tr>
      <w:tr>
        <w:tc>
          <w:tcPr>
            <w:tcW w:type="dxa" w:w="1440"/>
          </w:tcPr>
          <w:p>
            <w:r>
              <w:t>SU22045RMFS</w:t>
            </w:r>
          </w:p>
        </w:tc>
        <w:tc>
          <w:tcPr>
            <w:tcW w:type="dxa" w:w="1440"/>
          </w:tcPr>
          <w:p>
            <w:r>
              <w:t>-0.001550</w:t>
            </w:r>
          </w:p>
        </w:tc>
        <w:tc>
          <w:tcPr>
            <w:tcW w:type="dxa" w:w="1440"/>
          </w:tcPr>
          <w:p>
            <w:r>
              <w:t>0.0000000167</w:t>
            </w:r>
          </w:p>
        </w:tc>
        <w:tc>
          <w:tcPr>
            <w:tcW w:type="dxa" w:w="1440"/>
          </w:tcPr>
          <w:p>
            <w:r>
              <w:t>растет</w:t>
            </w:r>
          </w:p>
        </w:tc>
        <w:tc>
          <w:tcPr>
            <w:tcW w:type="dxa" w:w="1440"/>
          </w:tcPr>
          <w:p>
            <w:r>
              <w:t>уменьшается</w:t>
            </w:r>
          </w:p>
        </w:tc>
        <w:tc>
          <w:tcPr>
            <w:tcW w:type="dxa" w:w="1440"/>
          </w:tcPr>
          <w:p>
            <w:r>
              <w:t>0.00030</w:t>
            </w:r>
          </w:p>
        </w:tc>
      </w:tr>
      <w:tr>
        <w:tc>
          <w:tcPr>
            <w:tcW w:type="dxa" w:w="1440"/>
          </w:tcPr>
          <w:p>
            <w:r>
              <w:t>SU22046RMFS</w:t>
            </w:r>
          </w:p>
        </w:tc>
        <w:tc>
          <w:tcPr>
            <w:tcW w:type="dxa" w:w="1440"/>
          </w:tcPr>
          <w:p>
            <w:r>
              <w:t>-0.001575</w:t>
            </w:r>
          </w:p>
        </w:tc>
        <w:tc>
          <w:tcPr>
            <w:tcW w:type="dxa" w:w="1440"/>
          </w:tcPr>
          <w:p>
            <w:r>
              <w:t>0.0000000158</w:t>
            </w:r>
          </w:p>
        </w:tc>
        <w:tc>
          <w:tcPr>
            <w:tcW w:type="dxa" w:w="1440"/>
          </w:tcPr>
          <w:p>
            <w:r>
              <w:t>растет</w:t>
            </w:r>
          </w:p>
        </w:tc>
        <w:tc>
          <w:tcPr>
            <w:tcW w:type="dxa" w:w="1440"/>
          </w:tcPr>
          <w:p>
            <w:r>
              <w:t>уменьшается</w:t>
            </w:r>
          </w:p>
        </w:tc>
        <w:tc>
          <w:tcPr>
            <w:tcW w:type="dxa" w:w="1440"/>
          </w:tcPr>
          <w:p>
            <w:r>
              <w:t>0.00030</w:t>
            </w:r>
          </w:p>
        </w:tc>
      </w:tr>
      <w:tr>
        <w:tc>
          <w:tcPr>
            <w:tcW w:type="dxa" w:w="1440"/>
          </w:tcPr>
          <w:p>
            <w:r>
              <w:t>SU22047RMFS</w:t>
            </w:r>
          </w:p>
        </w:tc>
        <w:tc>
          <w:tcPr>
            <w:tcW w:type="dxa" w:w="1440"/>
          </w:tcPr>
          <w:p>
            <w:r>
              <w:t>-0.001550</w:t>
            </w:r>
          </w:p>
        </w:tc>
        <w:tc>
          <w:tcPr>
            <w:tcW w:type="dxa" w:w="1440"/>
          </w:tcPr>
          <w:p>
            <w:r>
              <w:t>0.0000000167</w:t>
            </w:r>
          </w:p>
        </w:tc>
        <w:tc>
          <w:tcPr>
            <w:tcW w:type="dxa" w:w="1440"/>
          </w:tcPr>
          <w:p>
            <w:r>
              <w:t>растет</w:t>
            </w:r>
          </w:p>
        </w:tc>
        <w:tc>
          <w:tcPr>
            <w:tcW w:type="dxa" w:w="1440"/>
          </w:tcPr>
          <w:p>
            <w:r>
              <w:t>уменьшается</w:t>
            </w:r>
          </w:p>
        </w:tc>
        <w:tc>
          <w:tcPr>
            <w:tcW w:type="dxa" w:w="1440"/>
          </w:tcPr>
          <w:p>
            <w:r>
              <w:t>0.00030</w:t>
            </w:r>
          </w:p>
        </w:tc>
      </w:tr>
      <w:tr>
        <w:tc>
          <w:tcPr>
            <w:tcW w:type="dxa" w:w="1440"/>
          </w:tcPr>
          <w:p>
            <w:r>
              <w:t>SU22048RMFS</w:t>
            </w:r>
          </w:p>
        </w:tc>
        <w:tc>
          <w:tcPr>
            <w:tcW w:type="dxa" w:w="1440"/>
          </w:tcPr>
          <w:p>
            <w:r>
              <w:t>-0.001600</w:t>
            </w:r>
          </w:p>
        </w:tc>
        <w:tc>
          <w:tcPr>
            <w:tcW w:type="dxa" w:w="1440"/>
          </w:tcPr>
          <w:p>
            <w:r>
              <w:t>0.0000000333</w:t>
            </w:r>
          </w:p>
        </w:tc>
        <w:tc>
          <w:tcPr>
            <w:tcW w:type="dxa" w:w="1440"/>
          </w:tcPr>
          <w:p>
            <w:r>
              <w:t>растет</w:t>
            </w:r>
          </w:p>
        </w:tc>
        <w:tc>
          <w:tcPr>
            <w:tcW w:type="dxa" w:w="1440"/>
          </w:tcPr>
          <w:p>
            <w:r>
              <w:t>уменьшается</w:t>
            </w:r>
          </w:p>
        </w:tc>
        <w:tc>
          <w:tcPr>
            <w:tcW w:type="dxa" w:w="1440"/>
          </w:tcPr>
          <w:p>
            <w:r>
              <w:t>0.00040</w:t>
            </w:r>
          </w:p>
        </w:tc>
      </w:tr>
      <w:tr>
        <w:tc>
          <w:tcPr>
            <w:tcW w:type="dxa" w:w="1440"/>
          </w:tcPr>
          <w:p>
            <w:r>
              <w:t>SU22049RMFS</w:t>
            </w:r>
          </w:p>
        </w:tc>
        <w:tc>
          <w:tcPr>
            <w:tcW w:type="dxa" w:w="1440"/>
          </w:tcPr>
          <w:p>
            <w:r>
              <w:t>-0.001600</w:t>
            </w:r>
          </w:p>
        </w:tc>
        <w:tc>
          <w:tcPr>
            <w:tcW w:type="dxa" w:w="1440"/>
          </w:tcPr>
          <w:p>
            <w:r>
              <w:t>0.0000000200</w:t>
            </w:r>
          </w:p>
        </w:tc>
        <w:tc>
          <w:tcPr>
            <w:tcW w:type="dxa" w:w="1440"/>
          </w:tcPr>
          <w:p>
            <w:r>
              <w:t>растет</w:t>
            </w:r>
          </w:p>
        </w:tc>
        <w:tc>
          <w:tcPr>
            <w:tcW w:type="dxa" w:w="1440"/>
          </w:tcPr>
          <w:p>
            <w:r>
              <w:t>уменьшается</w:t>
            </w:r>
          </w:p>
        </w:tc>
        <w:tc>
          <w:tcPr>
            <w:tcW w:type="dxa" w:w="1440"/>
          </w:tcPr>
          <w:p>
            <w:r>
              <w:t>0.00030</w:t>
            </w:r>
          </w:p>
        </w:tc>
      </w:tr>
      <w:tr>
        <w:tc>
          <w:tcPr>
            <w:tcW w:type="dxa" w:w="1440"/>
          </w:tcPr>
          <w:p>
            <w:r>
              <w:t>SU22050RMFS</w:t>
            </w:r>
          </w:p>
        </w:tc>
        <w:tc>
          <w:tcPr>
            <w:tcW w:type="dxa" w:w="1440"/>
          </w:tcPr>
          <w:p>
            <w:r>
              <w:t>-0.001625</w:t>
            </w:r>
          </w:p>
        </w:tc>
        <w:tc>
          <w:tcPr>
            <w:tcW w:type="dxa" w:w="1440"/>
          </w:tcPr>
          <w:p>
            <w:r>
              <w:t>0.0000000292</w:t>
            </w:r>
          </w:p>
        </w:tc>
        <w:tc>
          <w:tcPr>
            <w:tcW w:type="dxa" w:w="1440"/>
          </w:tcPr>
          <w:p>
            <w:r>
              <w:t>растет</w:t>
            </w:r>
          </w:p>
        </w:tc>
        <w:tc>
          <w:tcPr>
            <w:tcW w:type="dxa" w:w="1440"/>
          </w:tcPr>
          <w:p>
            <w:r>
              <w:t>уменьшается</w:t>
            </w:r>
          </w:p>
        </w:tc>
        <w:tc>
          <w:tcPr>
            <w:tcW w:type="dxa" w:w="1440"/>
          </w:tcPr>
          <w:p>
            <w:r>
              <w:t>0.00040</w:t>
            </w:r>
          </w:p>
        </w:tc>
      </w:tr>
      <w:tr>
        <w:tc>
          <w:tcPr>
            <w:tcW w:type="dxa" w:w="1440"/>
          </w:tcPr>
          <w:p>
            <w:r>
              <w:t>SU24003RMFS</w:t>
            </w:r>
          </w:p>
        </w:tc>
        <w:tc>
          <w:tcPr>
            <w:tcW w:type="dxa" w:w="1440"/>
          </w:tcPr>
          <w:p>
            <w:r>
              <w:t>-0.000300</w:t>
            </w:r>
          </w:p>
        </w:tc>
        <w:tc>
          <w:tcPr>
            <w:tcW w:type="dxa" w:w="1440"/>
          </w:tcPr>
          <w:p>
            <w:r>
              <w:t>0.0000000067</w:t>
            </w:r>
          </w:p>
        </w:tc>
        <w:tc>
          <w:tcPr>
            <w:tcW w:type="dxa" w:w="1440"/>
          </w:tcPr>
          <w:p>
            <w:r>
              <w:t>не изменилось</w:t>
            </w:r>
          </w:p>
        </w:tc>
        <w:tc>
          <w:tcPr>
            <w:tcW w:type="dxa" w:w="1440"/>
          </w:tcPr>
          <w:p>
            <w:r>
              <w:t>уменьшается</w:t>
            </w:r>
          </w:p>
        </w:tc>
        <w:tc>
          <w:tcPr>
            <w:tcW w:type="dxa" w:w="1440"/>
          </w:tcPr>
          <w:p>
            <w:r>
              <w:t>0.00020</w:t>
            </w:r>
          </w:p>
        </w:tc>
      </w:tr>
      <w:tr>
        <w:tc>
          <w:tcPr>
            <w:tcW w:type="dxa" w:w="1440"/>
          </w:tcPr>
          <w:p>
            <w:r>
              <w:t>SU24004RMFS</w:t>
            </w:r>
          </w:p>
        </w:tc>
        <w:tc>
          <w:tcPr>
            <w:tcW w:type="dxa" w:w="1440"/>
          </w:tcPr>
          <w:p>
            <w:r>
              <w:t>-0.000225</w:t>
            </w:r>
          </w:p>
        </w:tc>
        <w:tc>
          <w:tcPr>
            <w:tcW w:type="dxa" w:w="1440"/>
          </w:tcPr>
          <w:p>
            <w:r>
              <w:t>0.0000000092</w:t>
            </w:r>
          </w:p>
        </w:tc>
        <w:tc>
          <w:tcPr>
            <w:tcW w:type="dxa" w:w="1440"/>
          </w:tcPr>
          <w:p>
            <w:r>
              <w:t>растет</w:t>
            </w:r>
          </w:p>
        </w:tc>
        <w:tc>
          <w:tcPr>
            <w:tcW w:type="dxa" w:w="1440"/>
          </w:tcPr>
          <w:p>
            <w:r>
              <w:t>уменьшается</w:t>
            </w:r>
          </w:p>
        </w:tc>
        <w:tc>
          <w:tcPr>
            <w:tcW w:type="dxa" w:w="1440"/>
          </w:tcPr>
          <w:p>
            <w:r>
              <w:t>0.00020</w:t>
            </w:r>
          </w:p>
        </w:tc>
      </w:tr>
      <w:tr>
        <w:tc>
          <w:tcPr>
            <w:tcW w:type="dxa" w:w="1440"/>
          </w:tcPr>
          <w:p>
            <w:r>
              <w:t>SU24005RMFS</w:t>
            </w:r>
          </w:p>
        </w:tc>
        <w:tc>
          <w:tcPr>
            <w:tcW w:type="dxa" w:w="1440"/>
          </w:tcPr>
          <w:p>
            <w:r>
              <w:t>-0.000475</w:t>
            </w:r>
          </w:p>
        </w:tc>
        <w:tc>
          <w:tcPr>
            <w:tcW w:type="dxa" w:w="1440"/>
          </w:tcPr>
          <w:p>
            <w:r>
              <w:t>0.0000000158</w:t>
            </w:r>
          </w:p>
        </w:tc>
        <w:tc>
          <w:tcPr>
            <w:tcW w:type="dxa" w:w="1440"/>
          </w:tcPr>
          <w:p>
            <w:r>
              <w:t>растет</w:t>
            </w:r>
          </w:p>
        </w:tc>
        <w:tc>
          <w:tcPr>
            <w:tcW w:type="dxa" w:w="1440"/>
          </w:tcPr>
          <w:p>
            <w:r>
              <w:t>уменьшается</w:t>
            </w:r>
          </w:p>
        </w:tc>
        <w:tc>
          <w:tcPr>
            <w:tcW w:type="dxa" w:w="1440"/>
          </w:tcPr>
          <w:p>
            <w:r>
              <w:t>0.00030</w:t>
            </w:r>
          </w:p>
        </w:tc>
      </w:tr>
      <w:tr>
        <w:tc>
          <w:tcPr>
            <w:tcW w:type="dxa" w:w="1440"/>
          </w:tcPr>
          <w:p>
            <w:r>
              <w:t>SU24006RMFS</w:t>
            </w:r>
          </w:p>
        </w:tc>
        <w:tc>
          <w:tcPr>
            <w:tcW w:type="dxa" w:w="1440"/>
          </w:tcPr>
          <w:p>
            <w:r>
              <w:t>-0.000325</w:t>
            </w:r>
          </w:p>
        </w:tc>
        <w:tc>
          <w:tcPr>
            <w:tcW w:type="dxa" w:w="1440"/>
          </w:tcPr>
          <w:p>
            <w:r>
              <w:t>0.0000000092</w:t>
            </w:r>
          </w:p>
        </w:tc>
        <w:tc>
          <w:tcPr>
            <w:tcW w:type="dxa" w:w="1440"/>
          </w:tcPr>
          <w:p>
            <w:r>
              <w:t>растет</w:t>
            </w:r>
          </w:p>
        </w:tc>
        <w:tc>
          <w:tcPr>
            <w:tcW w:type="dxa" w:w="1440"/>
          </w:tcPr>
          <w:p>
            <w:r>
              <w:t>уменьшается</w:t>
            </w:r>
          </w:p>
        </w:tc>
        <w:tc>
          <w:tcPr>
            <w:tcW w:type="dxa" w:w="1440"/>
          </w:tcPr>
          <w:p>
            <w:r>
              <w:t>0.00020</w:t>
            </w:r>
          </w:p>
        </w:tc>
      </w:tr>
      <w:tr>
        <w:tc>
          <w:tcPr>
            <w:tcW w:type="dxa" w:w="1440"/>
          </w:tcPr>
          <w:p>
            <w:r>
              <w:t>SU24007RMFS</w:t>
            </w:r>
          </w:p>
        </w:tc>
        <w:tc>
          <w:tcPr>
            <w:tcW w:type="dxa" w:w="1440"/>
          </w:tcPr>
          <w:p>
            <w:r>
              <w:t>-0.000300</w:t>
            </w:r>
          </w:p>
        </w:tc>
        <w:tc>
          <w:tcPr>
            <w:tcW w:type="dxa" w:w="1440"/>
          </w:tcPr>
          <w:p>
            <w:r>
              <w:t>0.0000000067</w:t>
            </w:r>
          </w:p>
        </w:tc>
        <w:tc>
          <w:tcPr>
            <w:tcW w:type="dxa" w:w="1440"/>
          </w:tcPr>
          <w:p>
            <w:r>
              <w:t>не изменилось</w:t>
            </w:r>
          </w:p>
        </w:tc>
        <w:tc>
          <w:tcPr>
            <w:tcW w:type="dxa" w:w="1440"/>
          </w:tcPr>
          <w:p>
            <w:r>
              <w:t>уменьшается</w:t>
            </w:r>
          </w:p>
        </w:tc>
        <w:tc>
          <w:tcPr>
            <w:tcW w:type="dxa" w:w="1440"/>
          </w:tcPr>
          <w:p>
            <w:r>
              <w:t>0.00020</w:t>
            </w:r>
          </w:p>
        </w:tc>
      </w:tr>
      <w:tr>
        <w:tc>
          <w:tcPr>
            <w:tcW w:type="dxa" w:w="1440"/>
          </w:tcPr>
          <w:p>
            <w:r>
              <w:t>SU24008RMFS</w:t>
            </w:r>
          </w:p>
        </w:tc>
        <w:tc>
          <w:tcPr>
            <w:tcW w:type="dxa" w:w="1440"/>
          </w:tcPr>
          <w:p>
            <w:r>
              <w:t>-0.000250</w:t>
            </w:r>
          </w:p>
        </w:tc>
        <w:tc>
          <w:tcPr>
            <w:tcW w:type="dxa" w:w="1440"/>
          </w:tcPr>
          <w:p>
            <w:r>
              <w:t>0.0000000033</w:t>
            </w:r>
          </w:p>
        </w:tc>
        <w:tc>
          <w:tcPr>
            <w:tcW w:type="dxa" w:w="1440"/>
          </w:tcPr>
          <w:p>
            <w:r>
              <w:t>растет</w:t>
            </w:r>
          </w:p>
        </w:tc>
        <w:tc>
          <w:tcPr>
            <w:tcW w:type="dxa" w:w="1440"/>
          </w:tcPr>
          <w:p>
            <w:r>
              <w:t>не изменилось</w:t>
            </w:r>
          </w:p>
        </w:tc>
        <w:tc>
          <w:tcPr>
            <w:tcW w:type="dxa" w:w="1440"/>
          </w:tcPr>
          <w:p>
            <w:r>
              <w:t>0.00010</w:t>
            </w:r>
          </w:p>
        </w:tc>
      </w:tr>
      <w:tr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